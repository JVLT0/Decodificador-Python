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BB22" w14:textId="63DE7357" w:rsidR="00C34B0B" w:rsidRPr="00BB0709" w:rsidRDefault="00FA4944" w:rsidP="00BB0709">
      <w:pPr>
        <w:pStyle w:val="Ttulo1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 xml:space="preserve">Plano de Ação </w:t>
      </w:r>
      <w:r w:rsidR="0015056D" w:rsidRPr="00BB0709">
        <w:rPr>
          <w:rFonts w:ascii="Arial" w:hAnsi="Arial" w:cs="Arial"/>
          <w:color w:val="auto"/>
          <w:sz w:val="20"/>
          <w:szCs w:val="20"/>
          <w:lang w:val="pt-BR"/>
        </w:rPr>
        <w:t>– DISCIPLINA DE TEORIA DOS GRAFOS</w:t>
      </w:r>
    </w:p>
    <w:p w14:paraId="21367EC6" w14:textId="77777777" w:rsidR="0015056D" w:rsidRPr="00BB0709" w:rsidRDefault="0015056D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15056D" w:rsidRPr="00BB0709" w14:paraId="37BC7BB6" w14:textId="77777777" w:rsidTr="0015056D">
        <w:tc>
          <w:tcPr>
            <w:tcW w:w="1980" w:type="dxa"/>
          </w:tcPr>
          <w:p w14:paraId="6BB438DD" w14:textId="48395AD4" w:rsidR="0015056D" w:rsidRPr="00BB0709" w:rsidRDefault="0015056D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Nome da aplicação</w:t>
            </w:r>
          </w:p>
        </w:tc>
        <w:tc>
          <w:tcPr>
            <w:tcW w:w="6650" w:type="dxa"/>
          </w:tcPr>
          <w:p w14:paraId="7BF66CE5" w14:textId="7166A8DF" w:rsidR="0015056D" w:rsidRPr="00BB0709" w:rsidRDefault="00D50F30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Descriptografia</w:t>
            </w:r>
            <w:proofErr w:type="spellEnd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 Cesar, </w:t>
            </w: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Atbash</w:t>
            </w:r>
            <w:proofErr w:type="spellEnd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 e </w:t>
            </w: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Vigenere</w:t>
            </w:r>
            <w:proofErr w:type="spellEnd"/>
          </w:p>
        </w:tc>
      </w:tr>
      <w:tr w:rsidR="0015056D" w:rsidRPr="00BB0709" w14:paraId="657E609C" w14:textId="77777777" w:rsidTr="0015056D">
        <w:tc>
          <w:tcPr>
            <w:tcW w:w="1980" w:type="dxa"/>
          </w:tcPr>
          <w:p w14:paraId="54E2CBF5" w14:textId="6208DB3B" w:rsidR="0015056D" w:rsidRPr="00BB0709" w:rsidRDefault="0015056D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Nome do aluno:</w:t>
            </w:r>
          </w:p>
        </w:tc>
        <w:tc>
          <w:tcPr>
            <w:tcW w:w="6650" w:type="dxa"/>
          </w:tcPr>
          <w:p w14:paraId="1BB763DA" w14:textId="1015DD56" w:rsidR="0015056D" w:rsidRPr="00BB0709" w:rsidRDefault="009368FE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João Vitor Leal </w:t>
            </w: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Targino</w:t>
            </w:r>
            <w:proofErr w:type="spellEnd"/>
          </w:p>
        </w:tc>
      </w:tr>
      <w:tr w:rsidR="0015056D" w:rsidRPr="00BB0709" w14:paraId="12DD0591" w14:textId="77777777" w:rsidTr="0015056D">
        <w:tc>
          <w:tcPr>
            <w:tcW w:w="1980" w:type="dxa"/>
          </w:tcPr>
          <w:p w14:paraId="3C4D2646" w14:textId="5B3A9CDB" w:rsidR="0015056D" w:rsidRPr="00BB0709" w:rsidRDefault="0015056D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Nome do aluno:</w:t>
            </w:r>
          </w:p>
        </w:tc>
        <w:tc>
          <w:tcPr>
            <w:tcW w:w="6650" w:type="dxa"/>
          </w:tcPr>
          <w:p w14:paraId="76C230F4" w14:textId="0285ACE5" w:rsidR="0015056D" w:rsidRPr="00BB0709" w:rsidRDefault="009368FE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Luis</w:t>
            </w:r>
            <w:proofErr w:type="spellEnd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 Gustavo de Carvalho </w:t>
            </w:r>
            <w:proofErr w:type="spellStart"/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Briedis</w:t>
            </w:r>
            <w:proofErr w:type="spellEnd"/>
          </w:p>
        </w:tc>
      </w:tr>
      <w:tr w:rsidR="00B1424A" w:rsidRPr="00BB0709" w14:paraId="5D08A004" w14:textId="77777777" w:rsidTr="0015056D">
        <w:tc>
          <w:tcPr>
            <w:tcW w:w="1980" w:type="dxa"/>
          </w:tcPr>
          <w:p w14:paraId="0A30676E" w14:textId="26B08A1D" w:rsidR="00B1424A" w:rsidRPr="00BB0709" w:rsidRDefault="00B1424A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Link </w:t>
            </w:r>
            <w:r w:rsidR="00D50F30" w:rsidRPr="00BB0709">
              <w:rPr>
                <w:rFonts w:ascii="Arial" w:hAnsi="Arial" w:cs="Arial"/>
                <w:sz w:val="20"/>
                <w:szCs w:val="20"/>
                <w:lang w:val="pt-BR"/>
              </w:rPr>
              <w:t>GitHub</w:t>
            </w: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:</w:t>
            </w:r>
          </w:p>
        </w:tc>
        <w:tc>
          <w:tcPr>
            <w:tcW w:w="6650" w:type="dxa"/>
          </w:tcPr>
          <w:p w14:paraId="7DFC8F0B" w14:textId="61AE1069" w:rsidR="00B1424A" w:rsidRPr="00BB0709" w:rsidRDefault="003C6252" w:rsidP="00BB070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hyperlink r:id="rId8" w:history="1">
              <w:r w:rsidR="00D50F30" w:rsidRPr="003C6252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https://github.com/JVLT0/Descriptografia-Python</w:t>
              </w:r>
            </w:hyperlink>
          </w:p>
        </w:tc>
      </w:tr>
    </w:tbl>
    <w:p w14:paraId="4016A5DE" w14:textId="77777777" w:rsidR="0015056D" w:rsidRPr="00BB0709" w:rsidRDefault="0015056D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</w:p>
    <w:p w14:paraId="174FF74C" w14:textId="20C7D147" w:rsidR="00C34B0B" w:rsidRPr="00BB0709" w:rsidRDefault="00FA4944" w:rsidP="00BB0709">
      <w:pPr>
        <w:pStyle w:val="Ttulo2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 xml:space="preserve">Etapa 1: </w:t>
      </w:r>
      <w:r w:rsidR="0015056D" w:rsidRPr="00BB0709">
        <w:rPr>
          <w:rFonts w:ascii="Arial" w:hAnsi="Arial" w:cs="Arial"/>
          <w:color w:val="auto"/>
          <w:sz w:val="20"/>
          <w:szCs w:val="20"/>
          <w:lang w:val="pt-BR"/>
        </w:rPr>
        <w:t>Definir objetivo</w:t>
      </w:r>
    </w:p>
    <w:p w14:paraId="504E1B0A" w14:textId="4BCD23DC" w:rsidR="007315FC" w:rsidRPr="00BB0709" w:rsidRDefault="00151A4F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BB0709">
        <w:rPr>
          <w:rFonts w:ascii="Arial" w:hAnsi="Arial" w:cs="Arial"/>
          <w:sz w:val="20"/>
          <w:szCs w:val="20"/>
          <w:lang w:val="pt-BR"/>
        </w:rPr>
        <w:t xml:space="preserve">Desenvolver uma ferramenta de </w:t>
      </w:r>
      <w:proofErr w:type="spellStart"/>
      <w:r w:rsidRPr="00BB0709">
        <w:rPr>
          <w:rFonts w:ascii="Arial" w:hAnsi="Arial" w:cs="Arial"/>
          <w:sz w:val="20"/>
          <w:szCs w:val="20"/>
          <w:lang w:val="pt-BR"/>
        </w:rPr>
        <w:t>descriptografia</w:t>
      </w:r>
      <w:proofErr w:type="spellEnd"/>
      <w:r w:rsidRPr="00BB0709">
        <w:rPr>
          <w:rFonts w:ascii="Arial" w:hAnsi="Arial" w:cs="Arial"/>
          <w:sz w:val="20"/>
          <w:szCs w:val="20"/>
          <w:lang w:val="pt-BR"/>
        </w:rPr>
        <w:t xml:space="preserve"> de mensagens utilizando algoritmos clássicos de criptografia (como cifra de César, cifra de </w:t>
      </w:r>
      <w:proofErr w:type="spellStart"/>
      <w:r w:rsidRPr="00BB0709">
        <w:rPr>
          <w:rFonts w:ascii="Arial" w:hAnsi="Arial" w:cs="Arial"/>
          <w:sz w:val="20"/>
          <w:szCs w:val="20"/>
          <w:lang w:val="pt-BR"/>
        </w:rPr>
        <w:t>Vigenère</w:t>
      </w:r>
      <w:proofErr w:type="spellEnd"/>
      <w:r w:rsidRPr="00BB0709">
        <w:rPr>
          <w:rFonts w:ascii="Arial" w:hAnsi="Arial" w:cs="Arial"/>
          <w:sz w:val="20"/>
          <w:szCs w:val="20"/>
          <w:lang w:val="pt-BR"/>
        </w:rPr>
        <w:t>, entre outros) e permitir a decodificação automática através de análise de frequência e tentativas de chave.</w:t>
      </w:r>
    </w:p>
    <w:p w14:paraId="28864ED6" w14:textId="73E9C684" w:rsidR="00C34B0B" w:rsidRPr="00BB0709" w:rsidRDefault="00FA4944" w:rsidP="00BB0709">
      <w:pPr>
        <w:pStyle w:val="Ttulo2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>Etapa 2: Definição dos Algoritmos Usados</w:t>
      </w:r>
    </w:p>
    <w:p w14:paraId="6746A3CA" w14:textId="1629C042" w:rsidR="00151A4F" w:rsidRPr="00BB0709" w:rsidRDefault="00151A4F" w:rsidP="00BB0709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BB0709">
        <w:rPr>
          <w:rFonts w:ascii="Arial" w:eastAsia="Times New Roman" w:hAnsi="Arial" w:cs="Arial"/>
          <w:b/>
          <w:bCs/>
          <w:sz w:val="20"/>
          <w:szCs w:val="20"/>
          <w:lang w:val="pt-BR" w:eastAsia="pt-BR"/>
        </w:rPr>
        <w:t>Cifra de César</w:t>
      </w:r>
      <w:r w:rsidRPr="00BB0709">
        <w:rPr>
          <w:rFonts w:ascii="Arial" w:eastAsia="Times New Roman" w:hAnsi="Arial" w:cs="Arial"/>
          <w:sz w:val="20"/>
          <w:szCs w:val="20"/>
          <w:lang w:val="pt-BR" w:eastAsia="pt-BR"/>
        </w:rPr>
        <w:t>: Algoritmo de substituição simples onde cada letra do texto é deslocada por um número fixo.</w:t>
      </w:r>
    </w:p>
    <w:p w14:paraId="24B6750B" w14:textId="6C745FA3" w:rsidR="00151A4F" w:rsidRPr="00BB0709" w:rsidRDefault="00151A4F" w:rsidP="00BB0709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BB0709">
        <w:rPr>
          <w:rFonts w:ascii="Arial" w:eastAsia="Times New Roman" w:hAnsi="Arial" w:cs="Arial"/>
          <w:b/>
          <w:bCs/>
          <w:sz w:val="20"/>
          <w:szCs w:val="20"/>
          <w:lang w:val="pt-BR" w:eastAsia="pt-BR"/>
        </w:rPr>
        <w:t xml:space="preserve">Cifra de </w:t>
      </w:r>
      <w:proofErr w:type="spellStart"/>
      <w:r w:rsidRPr="00BB0709">
        <w:rPr>
          <w:rFonts w:ascii="Arial" w:eastAsia="Times New Roman" w:hAnsi="Arial" w:cs="Arial"/>
          <w:b/>
          <w:bCs/>
          <w:sz w:val="20"/>
          <w:szCs w:val="20"/>
          <w:lang w:val="pt-BR" w:eastAsia="pt-BR"/>
        </w:rPr>
        <w:t>Vigenère</w:t>
      </w:r>
      <w:proofErr w:type="spellEnd"/>
      <w:r w:rsidRPr="00BB0709">
        <w:rPr>
          <w:rFonts w:ascii="Arial" w:eastAsia="Times New Roman" w:hAnsi="Arial" w:cs="Arial"/>
          <w:sz w:val="20"/>
          <w:szCs w:val="20"/>
          <w:lang w:val="pt-BR" w:eastAsia="pt-BR"/>
        </w:rPr>
        <w:t xml:space="preserve">: Algoritmo de substituição </w:t>
      </w:r>
      <w:proofErr w:type="spellStart"/>
      <w:r w:rsidRPr="00BB0709">
        <w:rPr>
          <w:rFonts w:ascii="Arial" w:eastAsia="Times New Roman" w:hAnsi="Arial" w:cs="Arial"/>
          <w:sz w:val="20"/>
          <w:szCs w:val="20"/>
          <w:lang w:val="pt-BR" w:eastAsia="pt-BR"/>
        </w:rPr>
        <w:t>polialfabética</w:t>
      </w:r>
      <w:proofErr w:type="spellEnd"/>
      <w:r w:rsidRPr="00BB0709">
        <w:rPr>
          <w:rFonts w:ascii="Arial" w:eastAsia="Times New Roman" w:hAnsi="Arial" w:cs="Arial"/>
          <w:sz w:val="20"/>
          <w:szCs w:val="20"/>
          <w:lang w:val="pt-BR" w:eastAsia="pt-BR"/>
        </w:rPr>
        <w:t xml:space="preserve"> que utiliza uma palavra-chave para determinar o deslocamento das letras</w:t>
      </w:r>
      <w:r w:rsidR="007315FC" w:rsidRPr="00BB0709">
        <w:rPr>
          <w:rFonts w:ascii="Arial" w:eastAsia="Times New Roman" w:hAnsi="Arial" w:cs="Arial"/>
          <w:sz w:val="20"/>
          <w:szCs w:val="20"/>
          <w:lang w:val="pt-BR" w:eastAsia="pt-BR"/>
        </w:rPr>
        <w:t>.</w:t>
      </w:r>
    </w:p>
    <w:p w14:paraId="0D5A98AD" w14:textId="679FDA1F" w:rsidR="00BB0709" w:rsidRPr="00BB0709" w:rsidRDefault="007315FC" w:rsidP="00BB0709">
      <w:pPr>
        <w:spacing w:before="100" w:beforeAutospacing="1" w:after="0" w:line="240" w:lineRule="auto"/>
        <w:rPr>
          <w:rFonts w:ascii="Arial" w:hAnsi="Arial" w:cs="Arial"/>
          <w:sz w:val="20"/>
          <w:szCs w:val="20"/>
          <w:lang w:val="pt-BR"/>
        </w:rPr>
      </w:pPr>
      <w:r w:rsidRPr="00BB0709">
        <w:rPr>
          <w:rStyle w:val="Forte"/>
          <w:rFonts w:ascii="Arial" w:hAnsi="Arial" w:cs="Arial"/>
          <w:sz w:val="20"/>
          <w:szCs w:val="20"/>
          <w:lang w:val="pt-BR"/>
        </w:rPr>
        <w:t>Força Bruta</w:t>
      </w:r>
      <w:r w:rsidRPr="00BB0709">
        <w:rPr>
          <w:rFonts w:ascii="Arial" w:hAnsi="Arial" w:cs="Arial"/>
          <w:sz w:val="20"/>
          <w:szCs w:val="20"/>
          <w:lang w:val="pt-BR"/>
        </w:rPr>
        <w:t>: Tentativas automáticas para descobrir a chave em algoritmos de chave simétrica, tentando todas as combinações possíveis.</w:t>
      </w:r>
    </w:p>
    <w:p w14:paraId="0542AE9F" w14:textId="7B56DEB5" w:rsidR="00C34B0B" w:rsidRPr="00BB0709" w:rsidRDefault="00FA4944" w:rsidP="00BB0709">
      <w:pPr>
        <w:pStyle w:val="Ttulo2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>Etapa 3: Definição das Tecnologias Usadas</w:t>
      </w:r>
    </w:p>
    <w:p w14:paraId="10919A6C" w14:textId="77777777" w:rsidR="00BB0709" w:rsidRPr="00BB0709" w:rsidRDefault="00BB0709" w:rsidP="00BB0709">
      <w:pPr>
        <w:spacing w:after="0"/>
        <w:rPr>
          <w:rStyle w:val="Forte"/>
          <w:lang w:val="pt-BR"/>
        </w:rPr>
      </w:pPr>
    </w:p>
    <w:p w14:paraId="3C5F182D" w14:textId="1409D670" w:rsidR="00BB0709" w:rsidRPr="00BB0709" w:rsidRDefault="00BB0709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BB0709">
        <w:rPr>
          <w:rStyle w:val="Forte"/>
          <w:rFonts w:ascii="Arial" w:hAnsi="Arial" w:cs="Arial"/>
          <w:sz w:val="20"/>
          <w:szCs w:val="20"/>
          <w:lang w:val="pt-BR"/>
        </w:rPr>
        <w:t>Python 3.</w:t>
      </w:r>
      <w:r w:rsidRPr="00BB0709">
        <w:rPr>
          <w:rStyle w:val="Forte"/>
          <w:rFonts w:ascii="Arial" w:hAnsi="Arial" w:cs="Arial"/>
          <w:sz w:val="20"/>
          <w:szCs w:val="20"/>
          <w:lang w:val="pt-BR"/>
        </w:rPr>
        <w:t>11</w:t>
      </w:r>
      <w:r w:rsidRPr="00BB0709">
        <w:rPr>
          <w:rFonts w:ascii="Arial" w:hAnsi="Arial" w:cs="Arial"/>
          <w:sz w:val="20"/>
          <w:szCs w:val="20"/>
          <w:lang w:val="pt-BR"/>
        </w:rPr>
        <w:t>: A versão</w:t>
      </w:r>
      <w:r w:rsidRPr="00BB0709">
        <w:rPr>
          <w:rFonts w:ascii="Arial" w:hAnsi="Arial" w:cs="Arial"/>
          <w:sz w:val="20"/>
          <w:szCs w:val="20"/>
          <w:lang w:val="pt-BR"/>
        </w:rPr>
        <w:t xml:space="preserve"> </w:t>
      </w:r>
      <w:r w:rsidRPr="00BB0709">
        <w:rPr>
          <w:rFonts w:ascii="Arial" w:hAnsi="Arial" w:cs="Arial"/>
          <w:sz w:val="20"/>
          <w:szCs w:val="20"/>
          <w:lang w:val="pt-BR"/>
        </w:rPr>
        <w:t>do Python foi usada para garantir compatibilidade com bibliotecas e recursos modernos da linguagem.</w:t>
      </w:r>
    </w:p>
    <w:p w14:paraId="587455F6" w14:textId="77777777" w:rsidR="00BB0709" w:rsidRPr="00BB0709" w:rsidRDefault="00BB0709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</w:p>
    <w:p w14:paraId="24D46030" w14:textId="167AC403" w:rsidR="00BB0709" w:rsidRPr="00BB0709" w:rsidRDefault="00BB0709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BB0709">
        <w:rPr>
          <w:rStyle w:val="Forte"/>
          <w:rFonts w:ascii="Arial" w:hAnsi="Arial" w:cs="Arial"/>
          <w:sz w:val="20"/>
          <w:szCs w:val="20"/>
          <w:lang w:val="pt-BR"/>
        </w:rPr>
        <w:t>IDE/</w:t>
      </w:r>
      <w:proofErr w:type="spellStart"/>
      <w:r w:rsidRPr="00BB0709">
        <w:rPr>
          <w:rStyle w:val="Forte"/>
          <w:rFonts w:ascii="Arial" w:hAnsi="Arial" w:cs="Arial"/>
          <w:sz w:val="20"/>
          <w:szCs w:val="20"/>
          <w:lang w:val="pt-BR"/>
        </w:rPr>
        <w:t>Text</w:t>
      </w:r>
      <w:proofErr w:type="spellEnd"/>
      <w:r w:rsidRPr="00BB0709">
        <w:rPr>
          <w:rStyle w:val="Forte"/>
          <w:rFonts w:ascii="Arial" w:hAnsi="Arial" w:cs="Arial"/>
          <w:sz w:val="20"/>
          <w:szCs w:val="20"/>
          <w:lang w:val="pt-BR"/>
        </w:rPr>
        <w:t xml:space="preserve"> Editor</w:t>
      </w:r>
      <w:r w:rsidRPr="00BB0709">
        <w:rPr>
          <w:rFonts w:ascii="Arial" w:hAnsi="Arial" w:cs="Arial"/>
          <w:sz w:val="20"/>
          <w:szCs w:val="20"/>
          <w:lang w:val="pt-BR"/>
        </w:rPr>
        <w:t xml:space="preserve">: O código foi desenvolvido utilizando </w:t>
      </w:r>
      <w:r w:rsidRPr="00BB0709">
        <w:rPr>
          <w:rStyle w:val="Forte"/>
          <w:rFonts w:ascii="Arial" w:hAnsi="Arial" w:cs="Arial"/>
          <w:sz w:val="20"/>
          <w:szCs w:val="20"/>
          <w:lang w:val="pt-BR"/>
        </w:rPr>
        <w:t xml:space="preserve">Visual Studio </w:t>
      </w:r>
      <w:proofErr w:type="spellStart"/>
      <w:r w:rsidRPr="00BB0709">
        <w:rPr>
          <w:rStyle w:val="Forte"/>
          <w:rFonts w:ascii="Arial" w:hAnsi="Arial" w:cs="Arial"/>
          <w:sz w:val="20"/>
          <w:szCs w:val="20"/>
          <w:lang w:val="pt-BR"/>
        </w:rPr>
        <w:t>Code</w:t>
      </w:r>
      <w:proofErr w:type="spellEnd"/>
      <w:r w:rsidRPr="00BB0709">
        <w:rPr>
          <w:rFonts w:ascii="Arial" w:hAnsi="Arial" w:cs="Arial"/>
          <w:sz w:val="20"/>
          <w:szCs w:val="20"/>
          <w:lang w:val="pt-BR"/>
        </w:rPr>
        <w:t xml:space="preserve"> (</w:t>
      </w:r>
      <w:proofErr w:type="spellStart"/>
      <w:r w:rsidRPr="00BB0709">
        <w:rPr>
          <w:rFonts w:ascii="Arial" w:hAnsi="Arial" w:cs="Arial"/>
          <w:sz w:val="20"/>
          <w:szCs w:val="20"/>
          <w:lang w:val="pt-BR"/>
        </w:rPr>
        <w:t>VSCode</w:t>
      </w:r>
      <w:proofErr w:type="spellEnd"/>
      <w:r w:rsidRPr="00BB0709">
        <w:rPr>
          <w:rFonts w:ascii="Arial" w:hAnsi="Arial" w:cs="Arial"/>
          <w:sz w:val="20"/>
          <w:szCs w:val="20"/>
          <w:lang w:val="pt-BR"/>
        </w:rPr>
        <w:t xml:space="preserve">), uma IDE leve e poderosa com suporte </w:t>
      </w:r>
      <w:proofErr w:type="spellStart"/>
      <w:r w:rsidRPr="00BB0709">
        <w:rPr>
          <w:rFonts w:ascii="Arial" w:hAnsi="Arial" w:cs="Arial"/>
          <w:sz w:val="20"/>
          <w:szCs w:val="20"/>
          <w:lang w:val="pt-BR"/>
        </w:rPr>
        <w:t>a</w:t>
      </w:r>
      <w:proofErr w:type="spellEnd"/>
      <w:r w:rsidRPr="00BB0709">
        <w:rPr>
          <w:rFonts w:ascii="Arial" w:hAnsi="Arial" w:cs="Arial"/>
          <w:sz w:val="20"/>
          <w:szCs w:val="20"/>
          <w:lang w:val="pt-BR"/>
        </w:rPr>
        <w:t xml:space="preserve"> Python e diversas extensões úteis para facilitar o desenvolvimento.</w:t>
      </w:r>
    </w:p>
    <w:p w14:paraId="0D2BFFA3" w14:textId="77777777" w:rsidR="00BB0709" w:rsidRPr="00BB0709" w:rsidRDefault="00BB0709" w:rsidP="00BB0709">
      <w:pPr>
        <w:spacing w:after="0"/>
        <w:rPr>
          <w:lang w:val="pt-BR"/>
        </w:rPr>
      </w:pPr>
    </w:p>
    <w:p w14:paraId="07FC8F50" w14:textId="543D9E57" w:rsidR="00C34B0B" w:rsidRPr="00BB0709" w:rsidRDefault="00FA4944" w:rsidP="00BB0709">
      <w:pPr>
        <w:pStyle w:val="Ttulo2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>Etapa 4: Estrutura do Projeto em Python</w:t>
      </w:r>
    </w:p>
    <w:p w14:paraId="4AD1D596" w14:textId="77777777" w:rsidR="00967ABA" w:rsidRPr="00BB0709" w:rsidRDefault="00967ABA" w:rsidP="00BB0709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pt-BR"/>
        </w:rPr>
      </w:pPr>
    </w:p>
    <w:p w14:paraId="7F12A256" w14:textId="58755638" w:rsidR="00C34B0B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proofErr w:type="spellStart"/>
      <w:r w:rsidRPr="00150CB7">
        <w:rPr>
          <w:rFonts w:ascii="Arial" w:hAnsi="Arial" w:cs="Arial"/>
          <w:sz w:val="20"/>
          <w:szCs w:val="20"/>
          <w:lang w:val="pt-BR"/>
        </w:rPr>
        <w:t>Crypto</w:t>
      </w:r>
      <w:proofErr w:type="spellEnd"/>
      <w:r w:rsidR="00FA4944" w:rsidRPr="00150CB7">
        <w:rPr>
          <w:rFonts w:ascii="Arial" w:hAnsi="Arial" w:cs="Arial"/>
          <w:sz w:val="20"/>
          <w:szCs w:val="20"/>
          <w:lang w:val="pt-BR"/>
        </w:rPr>
        <w:t>/</w:t>
      </w:r>
    </w:p>
    <w:p w14:paraId="08EAB8E1" w14:textId="3F1BB96D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 xml:space="preserve">│── </w:t>
      </w:r>
      <w:r w:rsidR="00C6715C" w:rsidRPr="00150CB7">
        <w:rPr>
          <w:rFonts w:ascii="Arial" w:hAnsi="Arial" w:cs="Arial"/>
          <w:sz w:val="20"/>
          <w:szCs w:val="20"/>
          <w:lang w:val="pt-BR"/>
        </w:rPr>
        <w:t>core</w:t>
      </w:r>
      <w:r w:rsidRPr="00150CB7">
        <w:rPr>
          <w:rFonts w:ascii="Arial" w:hAnsi="Arial" w:cs="Arial"/>
          <w:sz w:val="20"/>
          <w:szCs w:val="20"/>
          <w:lang w:val="pt-BR"/>
        </w:rPr>
        <w:t>/</w:t>
      </w:r>
    </w:p>
    <w:p w14:paraId="2FC33820" w14:textId="0C2533BE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 xml:space="preserve">│   ├── </w:t>
      </w:r>
      <w:r w:rsidR="00C6715C" w:rsidRPr="00150CB7">
        <w:rPr>
          <w:rFonts w:ascii="Arial" w:hAnsi="Arial" w:cs="Arial"/>
          <w:sz w:val="20"/>
          <w:szCs w:val="20"/>
          <w:lang w:val="pt-BR"/>
        </w:rPr>
        <w:t>__init__.py</w:t>
      </w:r>
    </w:p>
    <w:p w14:paraId="7717B63C" w14:textId="297F0697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 xml:space="preserve">│   ├── </w:t>
      </w:r>
      <w:r w:rsidR="00C6715C" w:rsidRPr="00150CB7">
        <w:rPr>
          <w:rFonts w:ascii="Arial" w:hAnsi="Arial" w:cs="Arial"/>
          <w:sz w:val="20"/>
          <w:szCs w:val="20"/>
          <w:lang w:val="pt-BR"/>
        </w:rPr>
        <w:t>parser.py</w:t>
      </w:r>
    </w:p>
    <w:p w14:paraId="63B725BD" w14:textId="31945B2A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 xml:space="preserve">│   └── </w:t>
      </w:r>
      <w:r w:rsidR="00C6715C" w:rsidRPr="00150CB7">
        <w:rPr>
          <w:rFonts w:ascii="Arial" w:hAnsi="Arial" w:cs="Arial"/>
          <w:sz w:val="20"/>
          <w:szCs w:val="20"/>
          <w:lang w:val="pt-BR"/>
        </w:rPr>
        <w:t>ultis</w:t>
      </w:r>
      <w:r w:rsidRPr="00150CB7">
        <w:rPr>
          <w:rFonts w:ascii="Arial" w:hAnsi="Arial" w:cs="Arial"/>
          <w:sz w:val="20"/>
          <w:szCs w:val="20"/>
          <w:lang w:val="pt-BR"/>
        </w:rPr>
        <w:t>.py</w:t>
      </w:r>
    </w:p>
    <w:p w14:paraId="7CFACE5A" w14:textId="237A22B7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 xml:space="preserve">│── </w:t>
      </w:r>
      <w:proofErr w:type="spellStart"/>
      <w:r w:rsidRPr="00150CB7">
        <w:rPr>
          <w:rFonts w:ascii="Arial" w:hAnsi="Arial" w:cs="Arial"/>
          <w:sz w:val="20"/>
          <w:szCs w:val="20"/>
          <w:lang w:val="pt-BR"/>
        </w:rPr>
        <w:t>ciphers</w:t>
      </w:r>
      <w:proofErr w:type="spellEnd"/>
      <w:r w:rsidRPr="00150CB7">
        <w:rPr>
          <w:rFonts w:ascii="Arial" w:hAnsi="Arial" w:cs="Arial"/>
          <w:sz w:val="20"/>
          <w:szCs w:val="20"/>
          <w:lang w:val="pt-BR"/>
        </w:rPr>
        <w:t>/</w:t>
      </w:r>
    </w:p>
    <w:p w14:paraId="5514F2DE" w14:textId="4579CCF8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├── __init__.py</w:t>
      </w:r>
    </w:p>
    <w:p w14:paraId="1FB6190D" w14:textId="0F4D45B9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├── caesar.py</w:t>
      </w:r>
    </w:p>
    <w:p w14:paraId="27EBB881" w14:textId="1F9C5D95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├── atbash.py</w:t>
      </w:r>
    </w:p>
    <w:p w14:paraId="1911E9DC" w14:textId="51FBDB47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└── vigenere.py</w:t>
      </w:r>
    </w:p>
    <w:p w14:paraId="4FB64A99" w14:textId="46182176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│── interface/</w:t>
      </w:r>
    </w:p>
    <w:p w14:paraId="775F0FAC" w14:textId="033DABB1" w:rsidR="00C6715C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├── __init__.py</w:t>
      </w:r>
    </w:p>
    <w:p w14:paraId="042FACF0" w14:textId="5612181E" w:rsidR="00C34B0B" w:rsidRPr="00150CB7" w:rsidRDefault="00C6715C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   └── gradio_ui.py</w:t>
      </w:r>
    </w:p>
    <w:p w14:paraId="340A2E88" w14:textId="77777777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│── requirements.txt</w:t>
      </w:r>
    </w:p>
    <w:p w14:paraId="05A7EBDB" w14:textId="77777777" w:rsidR="00C34B0B" w:rsidRPr="00150CB7" w:rsidRDefault="00FA4944" w:rsidP="00BB0709">
      <w:pPr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150CB7">
        <w:rPr>
          <w:rFonts w:ascii="Arial" w:hAnsi="Arial" w:cs="Arial"/>
          <w:sz w:val="20"/>
          <w:szCs w:val="20"/>
          <w:lang w:val="pt-BR"/>
        </w:rPr>
        <w:t>└── README.md</w:t>
      </w:r>
    </w:p>
    <w:p w14:paraId="160FD8DF" w14:textId="77777777" w:rsidR="00C34B0B" w:rsidRPr="00BB0709" w:rsidRDefault="00FA4944" w:rsidP="00BB0709">
      <w:pPr>
        <w:pStyle w:val="Ttulo2"/>
        <w:rPr>
          <w:rFonts w:ascii="Arial" w:hAnsi="Arial" w:cs="Arial"/>
          <w:color w:val="auto"/>
          <w:sz w:val="20"/>
          <w:szCs w:val="20"/>
          <w:lang w:val="pt-BR"/>
        </w:rPr>
      </w:pPr>
      <w:r w:rsidRPr="00BB0709">
        <w:rPr>
          <w:rFonts w:ascii="Arial" w:hAnsi="Arial" w:cs="Arial"/>
          <w:color w:val="auto"/>
          <w:sz w:val="20"/>
          <w:szCs w:val="20"/>
          <w:lang w:val="pt-BR"/>
        </w:rPr>
        <w:t>Etapa 5: Cronograma de Execução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341"/>
        <w:gridCol w:w="2876"/>
      </w:tblGrid>
      <w:tr w:rsidR="009368FE" w:rsidRPr="00BB0709" w14:paraId="0A0FBF12" w14:textId="77777777" w:rsidTr="0015056D">
        <w:tc>
          <w:tcPr>
            <w:tcW w:w="1413" w:type="dxa"/>
          </w:tcPr>
          <w:p w14:paraId="78FFB235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4341" w:type="dxa"/>
          </w:tcPr>
          <w:p w14:paraId="04649B3C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Atividades</w:t>
            </w:r>
          </w:p>
        </w:tc>
        <w:tc>
          <w:tcPr>
            <w:tcW w:w="2876" w:type="dxa"/>
          </w:tcPr>
          <w:p w14:paraId="22A40991" w14:textId="1923743A" w:rsidR="00C34B0B" w:rsidRPr="00BB0709" w:rsidRDefault="00FA4944" w:rsidP="00BB0709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sz w:val="20"/>
                <w:szCs w:val="20"/>
                <w:lang w:val="pt-BR"/>
              </w:rPr>
              <w:t>Prazo</w:t>
            </w:r>
            <w:r w:rsidR="0015056D" w:rsidRPr="00BB0709">
              <w:rPr>
                <w:rFonts w:ascii="Arial" w:hAnsi="Arial" w:cs="Arial"/>
                <w:sz w:val="20"/>
                <w:szCs w:val="20"/>
                <w:lang w:val="pt-BR"/>
              </w:rPr>
              <w:t xml:space="preserve"> (data final 10/06)</w:t>
            </w:r>
          </w:p>
        </w:tc>
      </w:tr>
      <w:tr w:rsidR="00967ABA" w:rsidRPr="00BB0709" w14:paraId="66800635" w14:textId="77777777" w:rsidTr="0015056D">
        <w:tc>
          <w:tcPr>
            <w:tcW w:w="1413" w:type="dxa"/>
          </w:tcPr>
          <w:p w14:paraId="1921BC48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1</w:t>
            </w:r>
          </w:p>
        </w:tc>
        <w:tc>
          <w:tcPr>
            <w:tcW w:w="4341" w:type="dxa"/>
          </w:tcPr>
          <w:p w14:paraId="3E40C61C" w14:textId="48DBEF08" w:rsidR="00C34B0B" w:rsidRPr="00BB0709" w:rsidRDefault="0015056D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Definir o objetivo</w:t>
            </w:r>
          </w:p>
        </w:tc>
        <w:tc>
          <w:tcPr>
            <w:tcW w:w="2876" w:type="dxa"/>
          </w:tcPr>
          <w:p w14:paraId="55FD039A" w14:textId="10562BC0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245511D0" w14:textId="77777777" w:rsidTr="0015056D">
        <w:tc>
          <w:tcPr>
            <w:tcW w:w="1413" w:type="dxa"/>
          </w:tcPr>
          <w:p w14:paraId="587B023C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2</w:t>
            </w:r>
          </w:p>
        </w:tc>
        <w:tc>
          <w:tcPr>
            <w:tcW w:w="4341" w:type="dxa"/>
          </w:tcPr>
          <w:p w14:paraId="02118F9E" w14:textId="4B53BE93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Seleção dos algoritmos</w:t>
            </w:r>
          </w:p>
        </w:tc>
        <w:tc>
          <w:tcPr>
            <w:tcW w:w="2876" w:type="dxa"/>
          </w:tcPr>
          <w:p w14:paraId="76BF4F60" w14:textId="74D7A808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302DEB73" w14:textId="77777777" w:rsidTr="0015056D">
        <w:tc>
          <w:tcPr>
            <w:tcW w:w="1413" w:type="dxa"/>
          </w:tcPr>
          <w:p w14:paraId="6E990D62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3</w:t>
            </w:r>
          </w:p>
        </w:tc>
        <w:tc>
          <w:tcPr>
            <w:tcW w:w="4341" w:type="dxa"/>
          </w:tcPr>
          <w:p w14:paraId="00A36AFB" w14:textId="07872647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Escolha das tecnologias</w:t>
            </w:r>
          </w:p>
        </w:tc>
        <w:tc>
          <w:tcPr>
            <w:tcW w:w="2876" w:type="dxa"/>
          </w:tcPr>
          <w:p w14:paraId="184BD4C3" w14:textId="4350263C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4792EFFA" w14:textId="77777777" w:rsidTr="0015056D">
        <w:tc>
          <w:tcPr>
            <w:tcW w:w="1413" w:type="dxa"/>
          </w:tcPr>
          <w:p w14:paraId="6CAE5901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4</w:t>
            </w:r>
          </w:p>
        </w:tc>
        <w:tc>
          <w:tcPr>
            <w:tcW w:w="4341" w:type="dxa"/>
          </w:tcPr>
          <w:p w14:paraId="779962B9" w14:textId="71186577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Criação da estrutura de pastas e arquivos</w:t>
            </w:r>
          </w:p>
        </w:tc>
        <w:tc>
          <w:tcPr>
            <w:tcW w:w="2876" w:type="dxa"/>
          </w:tcPr>
          <w:p w14:paraId="526D5641" w14:textId="633A0149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1602EEF9" w14:textId="77777777" w:rsidTr="0015056D">
        <w:tc>
          <w:tcPr>
            <w:tcW w:w="1413" w:type="dxa"/>
          </w:tcPr>
          <w:p w14:paraId="6B0D2707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5</w:t>
            </w:r>
          </w:p>
        </w:tc>
        <w:tc>
          <w:tcPr>
            <w:tcW w:w="4341" w:type="dxa"/>
          </w:tcPr>
          <w:p w14:paraId="729F363E" w14:textId="1198790D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Implementação de [especificar módulo]</w:t>
            </w:r>
          </w:p>
        </w:tc>
        <w:tc>
          <w:tcPr>
            <w:tcW w:w="2876" w:type="dxa"/>
          </w:tcPr>
          <w:p w14:paraId="60F0EEB8" w14:textId="18DCA1DB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164DC116" w14:textId="77777777" w:rsidTr="0015056D">
        <w:tc>
          <w:tcPr>
            <w:tcW w:w="1413" w:type="dxa"/>
          </w:tcPr>
          <w:p w14:paraId="0996900A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6</w:t>
            </w:r>
          </w:p>
        </w:tc>
        <w:tc>
          <w:tcPr>
            <w:tcW w:w="4341" w:type="dxa"/>
          </w:tcPr>
          <w:p w14:paraId="70209158" w14:textId="19217A9B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Implementação de [especificar módulo]</w:t>
            </w:r>
          </w:p>
        </w:tc>
        <w:tc>
          <w:tcPr>
            <w:tcW w:w="2876" w:type="dxa"/>
          </w:tcPr>
          <w:p w14:paraId="2C74C246" w14:textId="24602E4A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50793353" w14:textId="77777777" w:rsidTr="0015056D">
        <w:tc>
          <w:tcPr>
            <w:tcW w:w="1413" w:type="dxa"/>
          </w:tcPr>
          <w:p w14:paraId="3FF531AC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7</w:t>
            </w:r>
          </w:p>
        </w:tc>
        <w:tc>
          <w:tcPr>
            <w:tcW w:w="4341" w:type="dxa"/>
          </w:tcPr>
          <w:p w14:paraId="3C7F74AB" w14:textId="187B4141" w:rsidR="00C34B0B" w:rsidRPr="00BB0709" w:rsidRDefault="00967ABA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Implementação de [especificar módulo]</w:t>
            </w:r>
          </w:p>
        </w:tc>
        <w:tc>
          <w:tcPr>
            <w:tcW w:w="2876" w:type="dxa"/>
          </w:tcPr>
          <w:p w14:paraId="00AB8E28" w14:textId="69EF8221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133DFDD6" w14:textId="77777777" w:rsidTr="0015056D">
        <w:tc>
          <w:tcPr>
            <w:tcW w:w="1413" w:type="dxa"/>
          </w:tcPr>
          <w:p w14:paraId="54B2EA18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8</w:t>
            </w:r>
          </w:p>
        </w:tc>
        <w:tc>
          <w:tcPr>
            <w:tcW w:w="4341" w:type="dxa"/>
          </w:tcPr>
          <w:p w14:paraId="6ECB7215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Testes e validação</w:t>
            </w:r>
          </w:p>
        </w:tc>
        <w:tc>
          <w:tcPr>
            <w:tcW w:w="2876" w:type="dxa"/>
          </w:tcPr>
          <w:p w14:paraId="0DE487E4" w14:textId="703CDCCC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  <w:tr w:rsidR="00967ABA" w:rsidRPr="00BB0709" w14:paraId="77A4AC7B" w14:textId="77777777" w:rsidTr="0015056D">
        <w:tc>
          <w:tcPr>
            <w:tcW w:w="1413" w:type="dxa"/>
          </w:tcPr>
          <w:p w14:paraId="4C3FC392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9</w:t>
            </w:r>
          </w:p>
        </w:tc>
        <w:tc>
          <w:tcPr>
            <w:tcW w:w="4341" w:type="dxa"/>
          </w:tcPr>
          <w:p w14:paraId="453EA728" w14:textId="77777777" w:rsidR="00C34B0B" w:rsidRPr="00BB0709" w:rsidRDefault="00FA4944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r w:rsidRPr="00BB0709"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  <w:t>Documentação e apresentação</w:t>
            </w:r>
          </w:p>
        </w:tc>
        <w:tc>
          <w:tcPr>
            <w:tcW w:w="2876" w:type="dxa"/>
          </w:tcPr>
          <w:p w14:paraId="0F9F91AF" w14:textId="4FEDC8CA" w:rsidR="00C34B0B" w:rsidRPr="00BB0709" w:rsidRDefault="00C34B0B" w:rsidP="00BB0709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</w:p>
        </w:tc>
      </w:tr>
    </w:tbl>
    <w:p w14:paraId="0379D696" w14:textId="77777777" w:rsidR="00687D49" w:rsidRPr="00BB0709" w:rsidRDefault="00687D49" w:rsidP="00BB0709">
      <w:pPr>
        <w:spacing w:after="0"/>
        <w:rPr>
          <w:rFonts w:ascii="Arial" w:hAnsi="Arial" w:cs="Arial"/>
          <w:sz w:val="20"/>
          <w:szCs w:val="20"/>
          <w:lang w:val="pt-BR"/>
        </w:rPr>
      </w:pPr>
    </w:p>
    <w:p w14:paraId="2C77D000" w14:textId="246A0DD4" w:rsidR="00967ABA" w:rsidRDefault="00967ABA" w:rsidP="00BB0709">
      <w:pPr>
        <w:spacing w:after="0"/>
        <w:rPr>
          <w:rFonts w:ascii="Arial" w:hAnsi="Arial" w:cs="Arial"/>
          <w:color w:val="FF0000"/>
          <w:sz w:val="20"/>
          <w:szCs w:val="20"/>
          <w:lang w:val="pt-BR"/>
        </w:rPr>
      </w:pPr>
      <w:r w:rsidRPr="00BB0709">
        <w:rPr>
          <w:rFonts w:ascii="Arial" w:hAnsi="Arial" w:cs="Arial"/>
          <w:color w:val="FF0000"/>
          <w:sz w:val="20"/>
          <w:szCs w:val="20"/>
          <w:lang w:val="pt-BR"/>
        </w:rPr>
        <w:t>As etapas e prazos acima são apenas modelo. Sintam-se à vontade para adaptá-los à realidade e às necessidades do seu projeto.</w:t>
      </w:r>
    </w:p>
    <w:p w14:paraId="13A1316B" w14:textId="35AA04EA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ab/>
      </w:r>
    </w:p>
    <w:p w14:paraId="568B52DB" w14:textId="40B2D135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</w:p>
    <w:p w14:paraId="2710BBB1" w14:textId="77777777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</w:p>
    <w:p w14:paraId="565F71D1" w14:textId="4C34A401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Um gráfico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mostrativo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de porcentagem de acertos com a IA, e qual modelo, tipo de correções.</w:t>
      </w:r>
    </w:p>
    <w:p w14:paraId="1A848EBC" w14:textId="683A00B3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Melhorar a IA para a correção de leituras</w:t>
      </w:r>
    </w:p>
    <w:p w14:paraId="1439C991" w14:textId="60513ACE" w:rsidR="00F02640" w:rsidRDefault="00F02640" w:rsidP="00F02640">
      <w:pPr>
        <w:tabs>
          <w:tab w:val="left" w:pos="3393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Modelos de cripto, e 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estastitica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sectPr w:rsidR="00F02640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D72A" w14:textId="77777777" w:rsidR="00A9445E" w:rsidRDefault="00A9445E" w:rsidP="0015056D">
      <w:pPr>
        <w:spacing w:after="0" w:line="240" w:lineRule="auto"/>
      </w:pPr>
      <w:r>
        <w:separator/>
      </w:r>
    </w:p>
  </w:endnote>
  <w:endnote w:type="continuationSeparator" w:id="0">
    <w:p w14:paraId="2F64EBB6" w14:textId="77777777" w:rsidR="00A9445E" w:rsidRDefault="00A9445E" w:rsidP="001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485C" w14:textId="77777777" w:rsidR="00A9445E" w:rsidRDefault="00A9445E" w:rsidP="0015056D">
      <w:pPr>
        <w:spacing w:after="0" w:line="240" w:lineRule="auto"/>
      </w:pPr>
      <w:r>
        <w:separator/>
      </w:r>
    </w:p>
  </w:footnote>
  <w:footnote w:type="continuationSeparator" w:id="0">
    <w:p w14:paraId="3F0E8894" w14:textId="77777777" w:rsidR="00A9445E" w:rsidRDefault="00A9445E" w:rsidP="0015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CD8E" w14:textId="46BF7060" w:rsidR="0015056D" w:rsidRDefault="0015056D" w:rsidP="0015056D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946EFA3" wp14:editId="73446E6A">
          <wp:extent cx="918782" cy="279400"/>
          <wp:effectExtent l="0" t="0" r="0" b="6350"/>
          <wp:docPr id="1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372" cy="280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2AC9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970"/>
    <w:rsid w:val="000C2D8F"/>
    <w:rsid w:val="0011599B"/>
    <w:rsid w:val="0015056D"/>
    <w:rsid w:val="0015074B"/>
    <w:rsid w:val="00150CB7"/>
    <w:rsid w:val="00151A4F"/>
    <w:rsid w:val="002860A2"/>
    <w:rsid w:val="0029639D"/>
    <w:rsid w:val="002C4974"/>
    <w:rsid w:val="00326F90"/>
    <w:rsid w:val="003C6252"/>
    <w:rsid w:val="00687D49"/>
    <w:rsid w:val="007315FC"/>
    <w:rsid w:val="008E0D33"/>
    <w:rsid w:val="009368FE"/>
    <w:rsid w:val="00967ABA"/>
    <w:rsid w:val="009D7D74"/>
    <w:rsid w:val="00A72511"/>
    <w:rsid w:val="00A9445E"/>
    <w:rsid w:val="00AA1D8D"/>
    <w:rsid w:val="00B1424A"/>
    <w:rsid w:val="00B47730"/>
    <w:rsid w:val="00BB0709"/>
    <w:rsid w:val="00C2033B"/>
    <w:rsid w:val="00C34B0B"/>
    <w:rsid w:val="00C6715C"/>
    <w:rsid w:val="00CB0664"/>
    <w:rsid w:val="00D50F30"/>
    <w:rsid w:val="00E029D7"/>
    <w:rsid w:val="00F02640"/>
    <w:rsid w:val="00FA49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0433B"/>
  <w14:defaultImageDpi w14:val="300"/>
  <w15:docId w15:val="{9040D106-7C3A-4B1B-AA8C-1B4F9A29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C671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7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LT0/Descriptografia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</cp:lastModifiedBy>
  <cp:revision>11</cp:revision>
  <dcterms:created xsi:type="dcterms:W3CDTF">2025-04-24T12:48:00Z</dcterms:created>
  <dcterms:modified xsi:type="dcterms:W3CDTF">2025-05-06T14:00:00Z</dcterms:modified>
  <cp:category/>
</cp:coreProperties>
</file>